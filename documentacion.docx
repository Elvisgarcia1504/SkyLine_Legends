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DA667" w14:textId="13DCECCC" w:rsidR="004B6A05" w:rsidRDefault="004B6A05" w:rsidP="004B6A05">
      <w:pPr>
        <w:jc w:val="center"/>
        <w:rPr>
          <w:sz w:val="56"/>
          <w:szCs w:val="56"/>
        </w:rPr>
      </w:pPr>
      <w:r w:rsidRPr="004B6A05">
        <w:rPr>
          <w:sz w:val="56"/>
          <w:szCs w:val="56"/>
        </w:rPr>
        <w:t>UNIVERSIDAD NACIONAL DE INGENIERIA</w:t>
      </w:r>
    </w:p>
    <w:p w14:paraId="102E2B4C" w14:textId="563FC8F7" w:rsidR="004B6A05" w:rsidRPr="004B6A05" w:rsidRDefault="004B6A05" w:rsidP="004B6A05">
      <w:pPr>
        <w:jc w:val="center"/>
        <w:rPr>
          <w:b/>
          <w:bCs/>
          <w:sz w:val="144"/>
          <w:szCs w:val="144"/>
        </w:rPr>
      </w:pPr>
      <w:proofErr w:type="spellStart"/>
      <w:r w:rsidRPr="004B6A05">
        <w:rPr>
          <w:b/>
          <w:bCs/>
          <w:sz w:val="32"/>
          <w:szCs w:val="32"/>
        </w:rPr>
        <w:t>Facultad</w:t>
      </w:r>
      <w:proofErr w:type="spellEnd"/>
      <w:r w:rsidRPr="004B6A05">
        <w:rPr>
          <w:b/>
          <w:bCs/>
          <w:sz w:val="32"/>
          <w:szCs w:val="32"/>
        </w:rPr>
        <w:t xml:space="preserve"> de Ingeniería </w:t>
      </w:r>
      <w:proofErr w:type="spellStart"/>
      <w:r w:rsidRPr="004B6A05">
        <w:rPr>
          <w:b/>
          <w:bCs/>
          <w:sz w:val="32"/>
          <w:szCs w:val="32"/>
        </w:rPr>
        <w:t>Eléctrica</w:t>
      </w:r>
      <w:proofErr w:type="spellEnd"/>
      <w:r w:rsidRPr="004B6A05">
        <w:rPr>
          <w:b/>
          <w:bCs/>
          <w:sz w:val="32"/>
          <w:szCs w:val="32"/>
        </w:rPr>
        <w:t xml:space="preserve"> y </w:t>
      </w:r>
      <w:proofErr w:type="spellStart"/>
      <w:r w:rsidRPr="004B6A05">
        <w:rPr>
          <w:b/>
          <w:bCs/>
          <w:sz w:val="32"/>
          <w:szCs w:val="32"/>
        </w:rPr>
        <w:t>Electrónica</w:t>
      </w:r>
      <w:proofErr w:type="spellEnd"/>
      <w:r w:rsidRPr="004B6A05">
        <w:rPr>
          <w:b/>
          <w:bCs/>
          <w:sz w:val="32"/>
          <w:szCs w:val="32"/>
        </w:rPr>
        <w:t xml:space="preserve"> - FIEE</w:t>
      </w:r>
    </w:p>
    <w:p w14:paraId="2C718D2D" w14:textId="2FE11B58" w:rsidR="004B6A05" w:rsidRPr="004B6A05" w:rsidRDefault="004B6A05" w:rsidP="004B6A05">
      <w:pPr>
        <w:jc w:val="center"/>
        <w:rPr>
          <w:sz w:val="56"/>
          <w:szCs w:val="56"/>
        </w:rPr>
      </w:pPr>
      <w:r w:rsidRPr="004B6A05">
        <w:rPr>
          <w:sz w:val="56"/>
          <w:szCs w:val="56"/>
        </w:rPr>
        <w:drawing>
          <wp:inline distT="0" distB="0" distL="0" distR="0" wp14:anchorId="69E2CB78" wp14:editId="3CA4A5E4">
            <wp:extent cx="4286848" cy="3610479"/>
            <wp:effectExtent l="0" t="0" r="0" b="9525"/>
            <wp:docPr id="604237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3761" name=""/>
                    <pic:cNvPicPr/>
                  </pic:nvPicPr>
                  <pic:blipFill>
                    <a:blip r:embed="rId6"/>
                    <a:stretch>
                      <a:fillRect/>
                    </a:stretch>
                  </pic:blipFill>
                  <pic:spPr>
                    <a:xfrm>
                      <a:off x="0" y="0"/>
                      <a:ext cx="4286848" cy="3610479"/>
                    </a:xfrm>
                    <a:prstGeom prst="rect">
                      <a:avLst/>
                    </a:prstGeom>
                  </pic:spPr>
                </pic:pic>
              </a:graphicData>
            </a:graphic>
          </wp:inline>
        </w:drawing>
      </w:r>
    </w:p>
    <w:p w14:paraId="2FA4080C" w14:textId="77777777" w:rsidR="004B6A05" w:rsidRDefault="00000000" w:rsidP="004B6A05">
      <w:pPr>
        <w:jc w:val="center"/>
      </w:pPr>
      <w:r w:rsidRPr="004B6A05">
        <w:rPr>
          <w:b/>
          <w:bCs/>
          <w:sz w:val="28"/>
          <w:szCs w:val="28"/>
        </w:rPr>
        <w:br/>
      </w:r>
      <w:proofErr w:type="spellStart"/>
      <w:r w:rsidRPr="004B6A05">
        <w:rPr>
          <w:b/>
          <w:bCs/>
          <w:sz w:val="28"/>
          <w:szCs w:val="28"/>
        </w:rPr>
        <w:t>Curso</w:t>
      </w:r>
      <w:proofErr w:type="spellEnd"/>
      <w:r w:rsidRPr="004B6A05">
        <w:rPr>
          <w:b/>
          <w:bCs/>
          <w:sz w:val="28"/>
          <w:szCs w:val="28"/>
        </w:rPr>
        <w:t xml:space="preserve">: </w:t>
      </w:r>
      <w:proofErr w:type="spellStart"/>
      <w:r w:rsidRPr="004B6A05">
        <w:rPr>
          <w:b/>
          <w:bCs/>
          <w:sz w:val="28"/>
          <w:szCs w:val="28"/>
        </w:rPr>
        <w:t>Programación</w:t>
      </w:r>
      <w:proofErr w:type="spellEnd"/>
      <w:r w:rsidRPr="004B6A05">
        <w:rPr>
          <w:b/>
          <w:bCs/>
          <w:sz w:val="28"/>
          <w:szCs w:val="28"/>
        </w:rPr>
        <w:t xml:space="preserve"> </w:t>
      </w:r>
      <w:proofErr w:type="spellStart"/>
      <w:r w:rsidRPr="004B6A05">
        <w:rPr>
          <w:b/>
          <w:bCs/>
          <w:sz w:val="28"/>
          <w:szCs w:val="28"/>
        </w:rPr>
        <w:t>Orientada</w:t>
      </w:r>
      <w:proofErr w:type="spellEnd"/>
      <w:r w:rsidRPr="004B6A05">
        <w:rPr>
          <w:b/>
          <w:bCs/>
          <w:sz w:val="28"/>
          <w:szCs w:val="28"/>
        </w:rPr>
        <w:t xml:space="preserve"> a </w:t>
      </w:r>
      <w:proofErr w:type="spellStart"/>
      <w:r w:rsidRPr="004B6A05">
        <w:rPr>
          <w:b/>
          <w:bCs/>
          <w:sz w:val="28"/>
          <w:szCs w:val="28"/>
        </w:rPr>
        <w:t>Objetos</w:t>
      </w:r>
      <w:proofErr w:type="spellEnd"/>
      <w:r w:rsidRPr="004B6A05">
        <w:rPr>
          <w:b/>
          <w:bCs/>
          <w:sz w:val="28"/>
          <w:szCs w:val="28"/>
        </w:rPr>
        <w:t xml:space="preserve"> (BMA15)</w:t>
      </w:r>
      <w:r>
        <w:br/>
      </w:r>
      <w:proofErr w:type="spellStart"/>
      <w:r w:rsidRPr="004B6A05">
        <w:rPr>
          <w:b/>
          <w:bCs/>
        </w:rPr>
        <w:t>SkyLine</w:t>
      </w:r>
      <w:proofErr w:type="spellEnd"/>
      <w:r w:rsidRPr="004B6A05">
        <w:rPr>
          <w:b/>
          <w:bCs/>
        </w:rPr>
        <w:t xml:space="preserve"> Legends:</w:t>
      </w:r>
      <w:r>
        <w:t xml:space="preserve"> Desarrollo de </w:t>
      </w:r>
      <w:proofErr w:type="spellStart"/>
      <w:r>
        <w:t>Videojuego</w:t>
      </w:r>
      <w:proofErr w:type="spellEnd"/>
      <w:r>
        <w:t xml:space="preserve"> </w:t>
      </w:r>
      <w:proofErr w:type="spellStart"/>
      <w:r>
        <w:t>en</w:t>
      </w:r>
      <w:proofErr w:type="spellEnd"/>
      <w:r>
        <w:t xml:space="preserve"> Python</w:t>
      </w:r>
      <w:r>
        <w:br/>
      </w:r>
      <w:r>
        <w:br/>
      </w:r>
      <w:proofErr w:type="spellStart"/>
      <w:r w:rsidRPr="004B6A05">
        <w:rPr>
          <w:b/>
          <w:bCs/>
        </w:rPr>
        <w:t>Integrantes</w:t>
      </w:r>
      <w:proofErr w:type="spellEnd"/>
      <w:r w:rsidRPr="004B6A05">
        <w:rPr>
          <w:b/>
          <w:bCs/>
        </w:rPr>
        <w:t>:</w:t>
      </w:r>
      <w:r>
        <w:br/>
        <w:t>- Elvis Orlando García Mendoza</w:t>
      </w:r>
      <w:r>
        <w:br/>
      </w:r>
      <w:r>
        <w:br/>
      </w:r>
      <w:proofErr w:type="spellStart"/>
      <w:r w:rsidRPr="004B6A05">
        <w:rPr>
          <w:b/>
          <w:bCs/>
        </w:rPr>
        <w:t>Docente</w:t>
      </w:r>
      <w:proofErr w:type="spellEnd"/>
      <w:r w:rsidRPr="004B6A05">
        <w:rPr>
          <w:b/>
          <w:bCs/>
        </w:rPr>
        <w:t>:</w:t>
      </w:r>
    </w:p>
    <w:p w14:paraId="3909EB8C" w14:textId="414282E3" w:rsidR="00A51438" w:rsidRDefault="00000000" w:rsidP="004B6A05">
      <w:pPr>
        <w:jc w:val="center"/>
      </w:pPr>
      <w:r>
        <w:t xml:space="preserve"> Mg. Ing. </w:t>
      </w:r>
      <w:r w:rsidR="004B6A05">
        <w:t>Washington Ernesto Loayza Mejía</w:t>
      </w:r>
      <w:r>
        <w:br/>
      </w:r>
      <w:proofErr w:type="spellStart"/>
      <w:r>
        <w:t>Ciclo</w:t>
      </w:r>
      <w:proofErr w:type="spellEnd"/>
      <w:r>
        <w:t>: 2025 - I</w:t>
      </w:r>
      <w:r>
        <w:br/>
        <w:t>Lugar: Lima – Perú</w:t>
      </w:r>
    </w:p>
    <w:p w14:paraId="4C9E2F81" w14:textId="77777777" w:rsidR="00A51438" w:rsidRDefault="00000000" w:rsidP="004B6A05">
      <w:pPr>
        <w:jc w:val="center"/>
      </w:pPr>
      <w:r>
        <w:br w:type="page"/>
      </w:r>
    </w:p>
    <w:p w14:paraId="6B9132F0" w14:textId="77777777" w:rsidR="00A51438" w:rsidRPr="00D1215A" w:rsidRDefault="00000000">
      <w:pPr>
        <w:pStyle w:val="Ttulo1"/>
        <w:rPr>
          <w:color w:val="auto"/>
          <w:sz w:val="48"/>
          <w:szCs w:val="48"/>
        </w:rPr>
      </w:pPr>
      <w:r w:rsidRPr="00D1215A">
        <w:rPr>
          <w:color w:val="auto"/>
          <w:sz w:val="48"/>
          <w:szCs w:val="48"/>
        </w:rPr>
        <w:lastRenderedPageBreak/>
        <w:t>Índice</w:t>
      </w:r>
    </w:p>
    <w:p w14:paraId="3B7B0AE1" w14:textId="64482F13" w:rsidR="00D1215A" w:rsidRPr="00D1215A" w:rsidRDefault="00D1215A" w:rsidP="00D1215A">
      <w:pPr>
        <w:pStyle w:val="Prrafodelista"/>
        <w:numPr>
          <w:ilvl w:val="0"/>
          <w:numId w:val="10"/>
        </w:numPr>
        <w:spacing w:line="360" w:lineRule="auto"/>
        <w:rPr>
          <w:sz w:val="40"/>
          <w:szCs w:val="40"/>
        </w:rPr>
      </w:pPr>
      <w:r>
        <w:rPr>
          <w:sz w:val="40"/>
          <w:szCs w:val="40"/>
        </w:rPr>
        <w:t xml:space="preserve"> </w:t>
      </w:r>
      <w:proofErr w:type="spellStart"/>
      <w:r w:rsidR="00000000" w:rsidRPr="00D1215A">
        <w:rPr>
          <w:sz w:val="40"/>
          <w:szCs w:val="40"/>
        </w:rPr>
        <w:t>Introducción</w:t>
      </w:r>
      <w:proofErr w:type="spellEnd"/>
    </w:p>
    <w:p w14:paraId="29C0B124" w14:textId="6DD06FA1" w:rsidR="00D1215A" w:rsidRPr="00D1215A" w:rsidRDefault="00D1215A" w:rsidP="00D1215A">
      <w:pPr>
        <w:pStyle w:val="Prrafodelista"/>
        <w:numPr>
          <w:ilvl w:val="0"/>
          <w:numId w:val="10"/>
        </w:numPr>
        <w:spacing w:line="360" w:lineRule="auto"/>
        <w:rPr>
          <w:sz w:val="40"/>
          <w:szCs w:val="40"/>
        </w:rPr>
      </w:pPr>
      <w:r>
        <w:rPr>
          <w:sz w:val="40"/>
          <w:szCs w:val="40"/>
        </w:rPr>
        <w:t xml:space="preserve"> </w:t>
      </w:r>
      <w:proofErr w:type="spellStart"/>
      <w:r w:rsidR="00000000" w:rsidRPr="00D1215A">
        <w:rPr>
          <w:sz w:val="40"/>
          <w:szCs w:val="40"/>
        </w:rPr>
        <w:t>Objetivos</w:t>
      </w:r>
      <w:proofErr w:type="spellEnd"/>
      <w:r w:rsidR="00000000" w:rsidRPr="00D1215A">
        <w:rPr>
          <w:sz w:val="40"/>
          <w:szCs w:val="40"/>
        </w:rPr>
        <w:t xml:space="preserve"> del </w:t>
      </w:r>
      <w:proofErr w:type="spellStart"/>
      <w:r w:rsidR="00000000" w:rsidRPr="00D1215A">
        <w:rPr>
          <w:sz w:val="40"/>
          <w:szCs w:val="40"/>
        </w:rPr>
        <w:t>proyecto</w:t>
      </w:r>
      <w:proofErr w:type="spellEnd"/>
      <w:r w:rsidR="00000000" w:rsidRPr="00D1215A">
        <w:rPr>
          <w:sz w:val="40"/>
          <w:szCs w:val="40"/>
        </w:rPr>
        <w:br/>
      </w:r>
      <w:r w:rsidR="00000000" w:rsidRPr="00D1215A">
        <w:rPr>
          <w:sz w:val="28"/>
          <w:szCs w:val="28"/>
        </w:rPr>
        <w:t xml:space="preserve">   a) </w:t>
      </w:r>
      <w:proofErr w:type="spellStart"/>
      <w:r w:rsidR="00000000" w:rsidRPr="00D1215A">
        <w:rPr>
          <w:sz w:val="28"/>
          <w:szCs w:val="28"/>
        </w:rPr>
        <w:t>Objetivo</w:t>
      </w:r>
      <w:proofErr w:type="spellEnd"/>
      <w:r w:rsidR="00000000" w:rsidRPr="00D1215A">
        <w:rPr>
          <w:sz w:val="28"/>
          <w:szCs w:val="28"/>
        </w:rPr>
        <w:t xml:space="preserve"> general</w:t>
      </w:r>
      <w:r w:rsidR="00000000" w:rsidRPr="00D1215A">
        <w:rPr>
          <w:sz w:val="28"/>
          <w:szCs w:val="28"/>
        </w:rPr>
        <w:br/>
        <w:t xml:space="preserve">   b) </w:t>
      </w:r>
      <w:proofErr w:type="spellStart"/>
      <w:r w:rsidR="00000000" w:rsidRPr="00D1215A">
        <w:rPr>
          <w:sz w:val="28"/>
          <w:szCs w:val="28"/>
        </w:rPr>
        <w:t>Objetivos</w:t>
      </w:r>
      <w:proofErr w:type="spellEnd"/>
      <w:r w:rsidR="00000000" w:rsidRPr="00D1215A">
        <w:rPr>
          <w:sz w:val="28"/>
          <w:szCs w:val="28"/>
        </w:rPr>
        <w:t xml:space="preserve"> </w:t>
      </w:r>
      <w:proofErr w:type="spellStart"/>
      <w:r w:rsidR="00000000" w:rsidRPr="00D1215A">
        <w:rPr>
          <w:sz w:val="28"/>
          <w:szCs w:val="28"/>
        </w:rPr>
        <w:t>específicos</w:t>
      </w:r>
      <w:proofErr w:type="spellEnd"/>
    </w:p>
    <w:p w14:paraId="613ACCD8" w14:textId="200D56D7" w:rsidR="00D1215A" w:rsidRPr="00D1215A" w:rsidRDefault="00D1215A" w:rsidP="00D1215A">
      <w:pPr>
        <w:pStyle w:val="Prrafodelista"/>
        <w:numPr>
          <w:ilvl w:val="0"/>
          <w:numId w:val="10"/>
        </w:numPr>
        <w:spacing w:line="360" w:lineRule="auto"/>
        <w:rPr>
          <w:sz w:val="40"/>
          <w:szCs w:val="40"/>
        </w:rPr>
      </w:pPr>
      <w:r>
        <w:rPr>
          <w:sz w:val="40"/>
          <w:szCs w:val="40"/>
        </w:rPr>
        <w:t xml:space="preserve"> </w:t>
      </w:r>
      <w:proofErr w:type="spellStart"/>
      <w:r w:rsidR="00000000" w:rsidRPr="00D1215A">
        <w:rPr>
          <w:sz w:val="40"/>
          <w:szCs w:val="40"/>
        </w:rPr>
        <w:t>Proyectos</w:t>
      </w:r>
      <w:proofErr w:type="spellEnd"/>
      <w:r w:rsidR="00000000" w:rsidRPr="00D1215A">
        <w:rPr>
          <w:sz w:val="40"/>
          <w:szCs w:val="40"/>
        </w:rPr>
        <w:t xml:space="preserve"> </w:t>
      </w:r>
      <w:proofErr w:type="spellStart"/>
      <w:r w:rsidR="00000000" w:rsidRPr="00D1215A">
        <w:rPr>
          <w:sz w:val="40"/>
          <w:szCs w:val="40"/>
        </w:rPr>
        <w:t>similares</w:t>
      </w:r>
      <w:proofErr w:type="spellEnd"/>
    </w:p>
    <w:p w14:paraId="068E1436" w14:textId="7E962E6F" w:rsidR="00D1215A" w:rsidRDefault="00000000" w:rsidP="00D1215A">
      <w:pPr>
        <w:pStyle w:val="Prrafodelista"/>
        <w:numPr>
          <w:ilvl w:val="0"/>
          <w:numId w:val="10"/>
        </w:numPr>
        <w:spacing w:line="360" w:lineRule="auto"/>
        <w:rPr>
          <w:sz w:val="40"/>
          <w:szCs w:val="40"/>
        </w:rPr>
      </w:pPr>
      <w:r w:rsidRPr="00D1215A">
        <w:rPr>
          <w:sz w:val="40"/>
          <w:szCs w:val="40"/>
        </w:rPr>
        <w:t xml:space="preserve"> </w:t>
      </w:r>
      <w:proofErr w:type="spellStart"/>
      <w:r w:rsidRPr="00D1215A">
        <w:rPr>
          <w:sz w:val="40"/>
          <w:szCs w:val="40"/>
        </w:rPr>
        <w:t>Clases</w:t>
      </w:r>
      <w:proofErr w:type="spellEnd"/>
      <w:r w:rsidRPr="00D1215A">
        <w:rPr>
          <w:sz w:val="40"/>
          <w:szCs w:val="40"/>
        </w:rPr>
        <w:t xml:space="preserve"> y </w:t>
      </w:r>
      <w:proofErr w:type="spellStart"/>
      <w:r w:rsidRPr="00D1215A">
        <w:rPr>
          <w:sz w:val="40"/>
          <w:szCs w:val="40"/>
        </w:rPr>
        <w:t>métodos</w:t>
      </w:r>
      <w:proofErr w:type="spellEnd"/>
      <w:r w:rsidRPr="00D1215A">
        <w:rPr>
          <w:sz w:val="40"/>
          <w:szCs w:val="40"/>
        </w:rPr>
        <w:t xml:space="preserve"> </w:t>
      </w:r>
      <w:r w:rsidR="00D1215A">
        <w:rPr>
          <w:sz w:val="40"/>
          <w:szCs w:val="40"/>
        </w:rPr>
        <w:t>principals</w:t>
      </w:r>
    </w:p>
    <w:p w14:paraId="28408FD6" w14:textId="77777777" w:rsidR="00D1215A" w:rsidRDefault="00000000" w:rsidP="00D1215A">
      <w:pPr>
        <w:pStyle w:val="Prrafodelista"/>
        <w:numPr>
          <w:ilvl w:val="0"/>
          <w:numId w:val="10"/>
        </w:numPr>
        <w:spacing w:line="360" w:lineRule="auto"/>
        <w:rPr>
          <w:sz w:val="40"/>
          <w:szCs w:val="40"/>
        </w:rPr>
      </w:pPr>
      <w:r w:rsidRPr="00D1215A">
        <w:rPr>
          <w:sz w:val="40"/>
          <w:szCs w:val="40"/>
        </w:rPr>
        <w:t xml:space="preserve"> </w:t>
      </w:r>
      <w:proofErr w:type="spellStart"/>
      <w:r w:rsidRPr="00D1215A">
        <w:rPr>
          <w:sz w:val="40"/>
          <w:szCs w:val="40"/>
        </w:rPr>
        <w:t>Características</w:t>
      </w:r>
      <w:proofErr w:type="spellEnd"/>
      <w:r w:rsidRPr="00D1215A">
        <w:rPr>
          <w:sz w:val="40"/>
          <w:szCs w:val="40"/>
        </w:rPr>
        <w:t xml:space="preserve"> </w:t>
      </w:r>
      <w:proofErr w:type="spellStart"/>
      <w:r w:rsidRPr="00D1215A">
        <w:rPr>
          <w:sz w:val="40"/>
          <w:szCs w:val="40"/>
        </w:rPr>
        <w:t>Técnicas</w:t>
      </w:r>
      <w:proofErr w:type="spellEnd"/>
      <w:r w:rsidRPr="00D1215A">
        <w:rPr>
          <w:sz w:val="40"/>
          <w:szCs w:val="40"/>
        </w:rPr>
        <w:t xml:space="preserve"> del Juego</w:t>
      </w:r>
    </w:p>
    <w:p w14:paraId="0A708A6F" w14:textId="77777777" w:rsidR="00D1215A" w:rsidRDefault="00000000" w:rsidP="00D1215A">
      <w:pPr>
        <w:pStyle w:val="Prrafodelista"/>
        <w:numPr>
          <w:ilvl w:val="0"/>
          <w:numId w:val="10"/>
        </w:numPr>
        <w:spacing w:line="360" w:lineRule="auto"/>
        <w:rPr>
          <w:sz w:val="40"/>
          <w:szCs w:val="40"/>
        </w:rPr>
      </w:pPr>
      <w:r w:rsidRPr="00D1215A">
        <w:rPr>
          <w:sz w:val="40"/>
          <w:szCs w:val="40"/>
        </w:rPr>
        <w:t xml:space="preserve"> Ventajas, </w:t>
      </w:r>
      <w:proofErr w:type="spellStart"/>
      <w:r w:rsidRPr="00D1215A">
        <w:rPr>
          <w:sz w:val="40"/>
          <w:szCs w:val="40"/>
        </w:rPr>
        <w:t>Limitaciones</w:t>
      </w:r>
      <w:proofErr w:type="spellEnd"/>
      <w:r w:rsidRPr="00D1215A">
        <w:rPr>
          <w:sz w:val="40"/>
          <w:szCs w:val="40"/>
        </w:rPr>
        <w:t xml:space="preserve"> y </w:t>
      </w:r>
      <w:proofErr w:type="spellStart"/>
      <w:r w:rsidRPr="00D1215A">
        <w:rPr>
          <w:sz w:val="40"/>
          <w:szCs w:val="40"/>
        </w:rPr>
        <w:t>Mejoras</w:t>
      </w:r>
      <w:proofErr w:type="spellEnd"/>
      <w:r w:rsidRPr="00D1215A">
        <w:rPr>
          <w:sz w:val="40"/>
          <w:szCs w:val="40"/>
        </w:rPr>
        <w:t xml:space="preserve"> </w:t>
      </w:r>
      <w:proofErr w:type="spellStart"/>
      <w:r w:rsidRPr="00D1215A">
        <w:rPr>
          <w:sz w:val="40"/>
          <w:szCs w:val="40"/>
        </w:rPr>
        <w:t>Propuestas</w:t>
      </w:r>
      <w:proofErr w:type="spellEnd"/>
    </w:p>
    <w:p w14:paraId="709211F4" w14:textId="77777777" w:rsidR="00D1215A" w:rsidRDefault="00000000" w:rsidP="00D1215A">
      <w:pPr>
        <w:pStyle w:val="Prrafodelista"/>
        <w:numPr>
          <w:ilvl w:val="0"/>
          <w:numId w:val="10"/>
        </w:numPr>
        <w:spacing w:line="360" w:lineRule="auto"/>
        <w:rPr>
          <w:sz w:val="40"/>
          <w:szCs w:val="40"/>
        </w:rPr>
      </w:pPr>
      <w:r w:rsidRPr="00D1215A">
        <w:rPr>
          <w:sz w:val="40"/>
          <w:szCs w:val="40"/>
        </w:rPr>
        <w:t xml:space="preserve"> </w:t>
      </w:r>
      <w:proofErr w:type="spellStart"/>
      <w:r w:rsidRPr="00D1215A">
        <w:rPr>
          <w:sz w:val="40"/>
          <w:szCs w:val="40"/>
        </w:rPr>
        <w:t>Conclusiones</w:t>
      </w:r>
      <w:proofErr w:type="spellEnd"/>
    </w:p>
    <w:p w14:paraId="3C5C218A" w14:textId="2040C9FF" w:rsidR="00A51438" w:rsidRPr="00D1215A" w:rsidRDefault="00000000" w:rsidP="00D1215A">
      <w:pPr>
        <w:pStyle w:val="Prrafodelista"/>
        <w:numPr>
          <w:ilvl w:val="0"/>
          <w:numId w:val="10"/>
        </w:numPr>
        <w:spacing w:line="360" w:lineRule="auto"/>
        <w:rPr>
          <w:sz w:val="40"/>
          <w:szCs w:val="40"/>
        </w:rPr>
      </w:pPr>
      <w:r w:rsidRPr="00D1215A">
        <w:rPr>
          <w:sz w:val="40"/>
          <w:szCs w:val="40"/>
        </w:rPr>
        <w:t xml:space="preserve"> Bibliografía</w:t>
      </w:r>
    </w:p>
    <w:p w14:paraId="357F8AD1" w14:textId="77777777" w:rsidR="00A51438" w:rsidRDefault="00000000" w:rsidP="00D1215A">
      <w:pPr>
        <w:pStyle w:val="Prrafodelista"/>
        <w:numPr>
          <w:ilvl w:val="0"/>
          <w:numId w:val="10"/>
        </w:numPr>
        <w:spacing w:line="360" w:lineRule="auto"/>
      </w:pPr>
      <w:r>
        <w:br w:type="page"/>
      </w:r>
    </w:p>
    <w:p w14:paraId="78FD4C0A" w14:textId="77777777" w:rsidR="00A51438" w:rsidRPr="00D1215A" w:rsidRDefault="00000000" w:rsidP="00D1215A">
      <w:pPr>
        <w:pStyle w:val="Ttulo1"/>
        <w:spacing w:line="360" w:lineRule="auto"/>
        <w:rPr>
          <w:color w:val="auto"/>
        </w:rPr>
      </w:pPr>
      <w:r w:rsidRPr="00D1215A">
        <w:rPr>
          <w:color w:val="auto"/>
        </w:rPr>
        <w:lastRenderedPageBreak/>
        <w:t>Introducción</w:t>
      </w:r>
    </w:p>
    <w:p w14:paraId="285B0CDA" w14:textId="77777777" w:rsidR="00A51438" w:rsidRPr="00D1215A" w:rsidRDefault="00000000" w:rsidP="00D1215A">
      <w:pPr>
        <w:spacing w:line="360" w:lineRule="auto"/>
      </w:pPr>
      <w:r w:rsidRPr="00D1215A">
        <w:t>El presente documento describe el desarrollo del videojuego SkyLine Legends, una propuesta interactiva realizada en Python utilizando la librería Pygame. Este proyecto busca simular una experiencia de conducción tipo arcade con elementos como colisiones, sonidos realistas, vidas, sistema de puntuación y menús interactivos.</w:t>
      </w:r>
      <w:r w:rsidRPr="00D1215A">
        <w:br/>
      </w:r>
      <w:r w:rsidRPr="00D1215A">
        <w:br/>
        <w:t>SkyLine Legends destaca por la implementación de Programación Orientada a Objetos (POO), el uso de recursos visuales y sonoros, y el enfoque modular que permite una escalabilidad futura. Su estructura permite que los elementos del juego (vehículos, obstáculos, entorno) se gestionen de forma independiente y reutilizable.</w:t>
      </w:r>
    </w:p>
    <w:p w14:paraId="4808CC5B" w14:textId="77777777" w:rsidR="00A51438" w:rsidRPr="00D1215A" w:rsidRDefault="00000000" w:rsidP="00D1215A">
      <w:pPr>
        <w:spacing w:line="360" w:lineRule="auto"/>
      </w:pPr>
      <w:r w:rsidRPr="00D1215A">
        <w:br w:type="page"/>
      </w:r>
    </w:p>
    <w:p w14:paraId="14948BA3" w14:textId="77777777" w:rsidR="00A51438" w:rsidRPr="00D1215A" w:rsidRDefault="00000000" w:rsidP="00D1215A">
      <w:pPr>
        <w:pStyle w:val="Ttulo1"/>
        <w:spacing w:line="360" w:lineRule="auto"/>
        <w:rPr>
          <w:color w:val="auto"/>
        </w:rPr>
      </w:pPr>
      <w:r w:rsidRPr="00D1215A">
        <w:rPr>
          <w:color w:val="auto"/>
        </w:rPr>
        <w:lastRenderedPageBreak/>
        <w:t>Objetivos del proyecto</w:t>
      </w:r>
    </w:p>
    <w:p w14:paraId="21BDB81F" w14:textId="77777777" w:rsidR="00A51438" w:rsidRPr="00D1215A" w:rsidRDefault="00000000" w:rsidP="00D1215A">
      <w:pPr>
        <w:spacing w:line="360" w:lineRule="auto"/>
      </w:pPr>
      <w:r w:rsidRPr="00D1215A">
        <w:t>a) Objetivo General:</w:t>
      </w:r>
      <w:r w:rsidRPr="00D1215A">
        <w:br/>
        <w:t>Desarrollar un videojuego tipo arcade en Python utilizando Pygame, que aplique los principios de la programación orientada a objetos, fomentando habilidades en desarrollo de videojuegos y lógica de simulación.</w:t>
      </w:r>
      <w:r w:rsidRPr="00D1215A">
        <w:br/>
      </w:r>
      <w:r w:rsidRPr="00D1215A">
        <w:br/>
        <w:t>b) Objetivos Específicos:</w:t>
      </w:r>
      <w:r w:rsidRPr="00D1215A">
        <w:br/>
        <w:t>- Implementar clases independientes para cada entidad del juego.</w:t>
      </w:r>
      <w:r w:rsidRPr="00D1215A">
        <w:br/>
        <w:t>- Utilizar herencia y encapsulamiento para mantener el código limpio y modular.</w:t>
      </w:r>
      <w:r w:rsidRPr="00D1215A">
        <w:br/>
        <w:t>- Diseñar un sistema de vidas y colisiones.</w:t>
      </w:r>
      <w:r w:rsidRPr="00D1215A">
        <w:br/>
        <w:t>- Incorporar sonidos de motor, colisiones y curación.</w:t>
      </w:r>
      <w:r w:rsidRPr="00D1215A">
        <w:br/>
        <w:t>- Diseñar una interfaz inicial con menús funcionales y un sistema de puntuación.</w:t>
      </w:r>
      <w:r w:rsidRPr="00D1215A">
        <w:br/>
        <w:t>- Integrar una intro animada con frames y audio.</w:t>
      </w:r>
      <w:r w:rsidRPr="00D1215A">
        <w:br/>
        <w:t>- Incluir control de música con selección y pausa.</w:t>
      </w:r>
      <w:r w:rsidRPr="00D1215A">
        <w:br/>
        <w:t>- Controlar la dificultad mediante velocidad y generación de obstáculos.</w:t>
      </w:r>
    </w:p>
    <w:p w14:paraId="064D30D1" w14:textId="77777777" w:rsidR="00A51438" w:rsidRPr="00D1215A" w:rsidRDefault="00000000" w:rsidP="00D1215A">
      <w:pPr>
        <w:spacing w:line="360" w:lineRule="auto"/>
      </w:pPr>
      <w:r w:rsidRPr="00D1215A">
        <w:br w:type="page"/>
      </w:r>
    </w:p>
    <w:p w14:paraId="5A567434" w14:textId="77777777" w:rsidR="00A51438" w:rsidRPr="00D1215A" w:rsidRDefault="00000000" w:rsidP="00D1215A">
      <w:pPr>
        <w:pStyle w:val="Ttulo1"/>
        <w:spacing w:line="360" w:lineRule="auto"/>
        <w:rPr>
          <w:color w:val="auto"/>
        </w:rPr>
      </w:pPr>
      <w:r w:rsidRPr="00D1215A">
        <w:rPr>
          <w:color w:val="auto"/>
        </w:rPr>
        <w:lastRenderedPageBreak/>
        <w:t>Proyectos similares</w:t>
      </w:r>
    </w:p>
    <w:p w14:paraId="41B4C429" w14:textId="77777777" w:rsidR="00A51438" w:rsidRPr="00D1215A" w:rsidRDefault="00000000" w:rsidP="00D1215A">
      <w:pPr>
        <w:spacing w:line="360" w:lineRule="auto"/>
      </w:pPr>
      <w:r w:rsidRPr="00D1215A">
        <w:t>a) Road Fighter:</w:t>
      </w:r>
      <w:r w:rsidRPr="00D1215A">
        <w:br/>
        <w:t>Clásico juego de carreras publicado por Konami en 1984. El jugador conduce un auto en una carretera con tráfico, evitando choques para llegar al final. Se basa en mecánicas simples pero desafiantes.</w:t>
      </w:r>
      <w:r w:rsidRPr="00D1215A">
        <w:br/>
      </w:r>
      <w:r w:rsidRPr="00D1215A">
        <w:br/>
        <w:t>Características:</w:t>
      </w:r>
      <w:r w:rsidRPr="00D1215A">
        <w:br/>
        <w:t>- Perspectiva en tercera persona.</w:t>
      </w:r>
      <w:r w:rsidRPr="00D1215A">
        <w:br/>
        <w:t>- Obstáculos en movimiento lineal.</w:t>
      </w:r>
      <w:r w:rsidRPr="00D1215A">
        <w:br/>
        <w:t>- Sistema de puntuación y vidas.</w:t>
      </w:r>
      <w:r w:rsidRPr="00D1215A">
        <w:br/>
      </w:r>
      <w:r w:rsidRPr="00D1215A">
        <w:br/>
        <w:t>b) Highway Racer:</w:t>
      </w:r>
      <w:r w:rsidRPr="00D1215A">
        <w:br/>
        <w:t>Juego de carreras para dispositivos móviles que presenta tráfico dinámico y escenarios cambiantes. El jugador obtiene puntos mientras más tiempo evite colisiones a alta velocidad.</w:t>
      </w:r>
      <w:r w:rsidRPr="00D1215A">
        <w:br/>
      </w:r>
      <w:r w:rsidRPr="00D1215A">
        <w:br/>
        <w:t>Características:</w:t>
      </w:r>
      <w:r w:rsidRPr="00D1215A">
        <w:br/>
        <w:t>- Diferentes modos de juego.</w:t>
      </w:r>
      <w:r w:rsidRPr="00D1215A">
        <w:br/>
        <w:t>- Movimiento lateral y scroll vertical.</w:t>
      </w:r>
      <w:r w:rsidRPr="00D1215A">
        <w:br/>
        <w:t>- Elementos coleccionables.</w:t>
      </w:r>
    </w:p>
    <w:p w14:paraId="4ED6277E" w14:textId="77777777" w:rsidR="00A51438" w:rsidRPr="00D1215A" w:rsidRDefault="00000000" w:rsidP="00D1215A">
      <w:pPr>
        <w:spacing w:line="360" w:lineRule="auto"/>
      </w:pPr>
      <w:r w:rsidRPr="00D1215A">
        <w:br w:type="page"/>
      </w:r>
    </w:p>
    <w:p w14:paraId="08B5FB5F" w14:textId="77777777" w:rsidR="00A51438" w:rsidRPr="00D1215A" w:rsidRDefault="00000000" w:rsidP="00D1215A">
      <w:pPr>
        <w:pStyle w:val="Ttulo1"/>
        <w:spacing w:line="360" w:lineRule="auto"/>
        <w:rPr>
          <w:color w:val="auto"/>
        </w:rPr>
      </w:pPr>
      <w:r w:rsidRPr="00D1215A">
        <w:rPr>
          <w:color w:val="auto"/>
        </w:rPr>
        <w:lastRenderedPageBreak/>
        <w:t>Clases y métodos principales</w:t>
      </w:r>
    </w:p>
    <w:p w14:paraId="487922E2" w14:textId="77777777" w:rsidR="00A51438" w:rsidRPr="00D1215A" w:rsidRDefault="00000000" w:rsidP="00D1215A">
      <w:pPr>
        <w:spacing w:line="360" w:lineRule="auto"/>
      </w:pPr>
      <w:r w:rsidRPr="00D1215A">
        <w:t>Clase Auto:</w:t>
      </w:r>
      <w:r w:rsidRPr="00D1215A">
        <w:br/>
        <w:t>Representa al jugador. Se mueve lateralmente dentro de la carretera.</w:t>
      </w:r>
      <w:r w:rsidRPr="00D1215A">
        <w:br/>
        <w:t>Métodos:</w:t>
      </w:r>
      <w:r w:rsidRPr="00D1215A">
        <w:br/>
        <w:t>- mover(teclas): Controla movimiento con flechas.</w:t>
      </w:r>
      <w:r w:rsidRPr="00D1215A">
        <w:br/>
        <w:t>- render(): Dibuja el auto.</w:t>
      </w:r>
      <w:r w:rsidRPr="00D1215A">
        <w:br/>
        <w:t>- hitbox(): Retorna el área de colisión.</w:t>
      </w:r>
      <w:r w:rsidRPr="00D1215A">
        <w:br/>
      </w:r>
      <w:r w:rsidRPr="00D1215A">
        <w:br/>
        <w:t>Clase Obstaculo:</w:t>
      </w:r>
      <w:r w:rsidRPr="00D1215A">
        <w:br/>
        <w:t>Autos enemigos que descienden en pantalla.</w:t>
      </w:r>
      <w:r w:rsidRPr="00D1215A">
        <w:br/>
        <w:t>Métodos:</w:t>
      </w:r>
      <w:r w:rsidRPr="00D1215A">
        <w:br/>
        <w:t>- mover(): Baja el obstáculo.</w:t>
      </w:r>
      <w:r w:rsidRPr="00D1215A">
        <w:br/>
        <w:t>- render(): Dibuja el enemigo.</w:t>
      </w:r>
      <w:r w:rsidRPr="00D1215A">
        <w:br/>
        <w:t>- hitbox(): Detecta colisión.</w:t>
      </w:r>
      <w:r w:rsidRPr="00D1215A">
        <w:br/>
      </w:r>
      <w:r w:rsidRPr="00D1215A">
        <w:br/>
        <w:t>Clase VidaExtra:</w:t>
      </w:r>
      <w:r w:rsidRPr="00D1215A">
        <w:br/>
        <w:t>Objetos coleccionables para recuperar vidas.</w:t>
      </w:r>
      <w:r w:rsidRPr="00D1215A">
        <w:br/>
        <w:t>Métodos: mover(), render(), hitbox()</w:t>
      </w:r>
      <w:r w:rsidRPr="00D1215A">
        <w:br/>
      </w:r>
      <w:r w:rsidRPr="00D1215A">
        <w:br/>
        <w:t>Clase Juego:</w:t>
      </w:r>
      <w:r w:rsidRPr="00D1215A">
        <w:br/>
        <w:t>Controla toda la lógica del juego.</w:t>
      </w:r>
      <w:r w:rsidRPr="00D1215A">
        <w:br/>
        <w:t>Funciones internas:</w:t>
      </w:r>
      <w:r w:rsidRPr="00D1215A">
        <w:br/>
        <w:t>- generar_obstaculos()</w:t>
      </w:r>
      <w:r w:rsidRPr="00D1215A">
        <w:br/>
        <w:t>- detectar_colision()</w:t>
      </w:r>
      <w:r w:rsidRPr="00D1215A">
        <w:br/>
        <w:t>- actualizar()</w:t>
      </w:r>
      <w:r w:rsidRPr="00D1215A">
        <w:br/>
        <w:t>- render()</w:t>
      </w:r>
      <w:r w:rsidRPr="00D1215A">
        <w:br/>
        <w:t>Variables: vidas, puntos, scroll de fondo, contador de frames, vida_extra.</w:t>
      </w:r>
      <w:r w:rsidRPr="00D1215A">
        <w:br/>
      </w:r>
      <w:r w:rsidRPr="00D1215A">
        <w:br/>
        <w:t>Funciones externas:</w:t>
      </w:r>
      <w:r w:rsidRPr="00D1215A">
        <w:br/>
        <w:t>- main(): Ciclo principal.</w:t>
      </w:r>
      <w:r w:rsidRPr="00D1215A">
        <w:br/>
        <w:t>- mostrar_menu_inicio(): Menú principal interactivo.</w:t>
      </w:r>
      <w:r w:rsidRPr="00D1215A">
        <w:br/>
        <w:t>- mostrar_game_over(): Pantalla de derrota.</w:t>
      </w:r>
      <w:r w:rsidRPr="00D1215A">
        <w:br/>
        <w:t>- reproducir_intro(): Reproduce intro desde frames + audio.</w:t>
      </w:r>
    </w:p>
    <w:p w14:paraId="1EDF2CD6" w14:textId="380E4883" w:rsidR="00A51438" w:rsidRPr="00D1215A" w:rsidRDefault="00000000" w:rsidP="00D1215A">
      <w:pPr>
        <w:spacing w:line="360" w:lineRule="auto"/>
        <w:rPr>
          <w:b/>
          <w:bCs/>
        </w:rPr>
      </w:pPr>
      <w:r w:rsidRPr="00D1215A">
        <w:br w:type="page"/>
      </w:r>
      <w:proofErr w:type="spellStart"/>
      <w:r w:rsidRPr="00D1215A">
        <w:rPr>
          <w:b/>
          <w:bCs/>
        </w:rPr>
        <w:lastRenderedPageBreak/>
        <w:t>Características</w:t>
      </w:r>
      <w:proofErr w:type="spellEnd"/>
      <w:r w:rsidRPr="00D1215A">
        <w:rPr>
          <w:b/>
          <w:bCs/>
        </w:rPr>
        <w:t xml:space="preserve"> Técnicas del Juego</w:t>
      </w:r>
    </w:p>
    <w:p w14:paraId="72C7C915" w14:textId="68D06330" w:rsidR="00A51438" w:rsidRPr="00D1215A" w:rsidRDefault="00000000" w:rsidP="00D1215A">
      <w:pPr>
        <w:spacing w:line="360" w:lineRule="auto"/>
      </w:pPr>
      <w:r w:rsidRPr="00D1215A">
        <w:t>-  Control lateral por teclado con eventos pygame.KEYDOWN y KEY.get_pressed().</w:t>
      </w:r>
      <w:r w:rsidRPr="00D1215A">
        <w:br/>
        <w:t>-  Vehículos enemigos generados con random.randint() y temporizador de frames.</w:t>
      </w:r>
      <w:r w:rsidRPr="00D1215A">
        <w:br/>
        <w:t>-  Scroll vertical infinito para simular movimiento real del fondo.</w:t>
      </w:r>
      <w:r w:rsidRPr="00D1215A">
        <w:br/>
        <w:t>-  Sistema de sonido completo: motor, choque, curación, y música de fondo.</w:t>
      </w:r>
      <w:r w:rsidRPr="00D1215A">
        <w:br/>
        <w:t>-  Sistema de vida visual y funcional, con barra de vida y objetos curativos.</w:t>
      </w:r>
      <w:r w:rsidRPr="00D1215A">
        <w:br/>
        <w:t>-  Control de música: cambio con teclas n, b, y pausa con p.</w:t>
      </w:r>
      <w:r w:rsidRPr="00D1215A">
        <w:br/>
        <w:t>-  Detección de colisiones con pygame.Rect.colliderect().</w:t>
      </w:r>
      <w:r w:rsidRPr="00D1215A">
        <w:br/>
        <w:t>-  Puntaje acumulativo mostrado en tiempo real.</w:t>
      </w:r>
      <w:r w:rsidRPr="00D1215A">
        <w:br/>
        <w:t>-  Intro animada que recorre frames .png con un archivo .wav sincronizado.</w:t>
      </w:r>
      <w:r w:rsidRPr="00D1215A">
        <w:br/>
        <w:t>- 📁 Estructura modular del código y recursos externos.</w:t>
      </w:r>
    </w:p>
    <w:p w14:paraId="757A256F" w14:textId="77777777" w:rsidR="00A51438" w:rsidRPr="00D1215A" w:rsidRDefault="00000000" w:rsidP="00D1215A">
      <w:pPr>
        <w:spacing w:line="360" w:lineRule="auto"/>
      </w:pPr>
      <w:r w:rsidRPr="00D1215A">
        <w:br w:type="page"/>
      </w:r>
    </w:p>
    <w:p w14:paraId="69FB086F" w14:textId="77777777" w:rsidR="00A51438" w:rsidRPr="00D1215A" w:rsidRDefault="00000000" w:rsidP="00D1215A">
      <w:pPr>
        <w:pStyle w:val="Ttulo1"/>
        <w:spacing w:line="360" w:lineRule="auto"/>
        <w:rPr>
          <w:color w:val="auto"/>
        </w:rPr>
      </w:pPr>
      <w:r w:rsidRPr="00D1215A">
        <w:rPr>
          <w:color w:val="auto"/>
        </w:rPr>
        <w:lastRenderedPageBreak/>
        <w:t>Ventajas, Limitaciones y Mejoras Propuestas</w:t>
      </w:r>
    </w:p>
    <w:p w14:paraId="5E7F86EE" w14:textId="77777777" w:rsidR="00A51438" w:rsidRPr="00D1215A" w:rsidRDefault="00000000" w:rsidP="00D1215A">
      <w:pPr>
        <w:spacing w:line="360" w:lineRule="auto"/>
      </w:pPr>
      <w:r w:rsidRPr="00D1215A">
        <w:t>Ventajas:</w:t>
      </w:r>
      <w:r w:rsidRPr="00D1215A">
        <w:br/>
        <w:t>- Modularidad clara (cada clase con responsabilidades únicas).</w:t>
      </w:r>
      <w:r w:rsidRPr="00D1215A">
        <w:br/>
        <w:t>- Recursos sonoros y visuales bien integrados.</w:t>
      </w:r>
      <w:r w:rsidRPr="00D1215A">
        <w:br/>
        <w:t>- Interfaz de usuario atractiva y funcional.</w:t>
      </w:r>
      <w:r w:rsidRPr="00D1215A">
        <w:br/>
        <w:t>- Código mantenible y ampliable.</w:t>
      </w:r>
      <w:r w:rsidRPr="00D1215A">
        <w:br/>
      </w:r>
      <w:r w:rsidRPr="00D1215A">
        <w:br/>
        <w:t>Limitaciones:</w:t>
      </w:r>
      <w:r w:rsidRPr="00D1215A">
        <w:br/>
        <w:t>- No guarda puntajes en archivos ni base de datos.</w:t>
      </w:r>
      <w:r w:rsidRPr="00D1215A">
        <w:br/>
        <w:t>- Modo carrera externo no documentado.</w:t>
      </w:r>
      <w:r w:rsidRPr="00D1215A">
        <w:br/>
        <w:t>- Sin niveles de dificultad progresiva.</w:t>
      </w:r>
      <w:r w:rsidRPr="00D1215A">
        <w:br/>
        <w:t>- Colisiones solo con el jugador, no entre enemigos.</w:t>
      </w:r>
      <w:r w:rsidRPr="00D1215A">
        <w:br/>
      </w:r>
      <w:r w:rsidRPr="00D1215A">
        <w:br/>
        <w:t>Mejoras Propuestas:</w:t>
      </w:r>
      <w:r w:rsidRPr="00D1215A">
        <w:br/>
        <w:t>- Incluir sistema de niveles y enemigos más complejos.</w:t>
      </w:r>
      <w:r w:rsidRPr="00D1215A">
        <w:br/>
        <w:t>- Añadir efectos visuales (partículas, explosiones).</w:t>
      </w:r>
      <w:r w:rsidRPr="00D1215A">
        <w:br/>
        <w:t>- Guardar puntuaciones y crear tabla de rankings.</w:t>
      </w:r>
      <w:r w:rsidRPr="00D1215A">
        <w:br/>
        <w:t>- Implementar sistema de logros y recompensas.</w:t>
      </w:r>
      <w:r w:rsidRPr="00D1215A">
        <w:br/>
        <w:t>- Desarrollar modo multijugador local o en red.</w:t>
      </w:r>
      <w:r w:rsidRPr="00D1215A">
        <w:br/>
        <w:t>- Mayor personalización de música y vehículos.</w:t>
      </w:r>
    </w:p>
    <w:p w14:paraId="5D6834EC" w14:textId="77777777" w:rsidR="00A51438" w:rsidRPr="00D1215A" w:rsidRDefault="00000000" w:rsidP="00D1215A">
      <w:pPr>
        <w:spacing w:line="360" w:lineRule="auto"/>
      </w:pPr>
      <w:r w:rsidRPr="00D1215A">
        <w:br w:type="page"/>
      </w:r>
    </w:p>
    <w:p w14:paraId="01C3211F" w14:textId="77777777" w:rsidR="00A51438" w:rsidRPr="00D1215A" w:rsidRDefault="00000000" w:rsidP="00D1215A">
      <w:pPr>
        <w:pStyle w:val="Ttulo1"/>
        <w:spacing w:line="360" w:lineRule="auto"/>
        <w:rPr>
          <w:color w:val="auto"/>
        </w:rPr>
      </w:pPr>
      <w:r w:rsidRPr="00D1215A">
        <w:rPr>
          <w:color w:val="auto"/>
        </w:rPr>
        <w:lastRenderedPageBreak/>
        <w:t>Conclusiones</w:t>
      </w:r>
    </w:p>
    <w:p w14:paraId="35DA5E81" w14:textId="77777777" w:rsidR="00A51438" w:rsidRPr="00D1215A" w:rsidRDefault="00000000" w:rsidP="00D1215A">
      <w:pPr>
        <w:spacing w:line="360" w:lineRule="auto"/>
      </w:pPr>
      <w:r w:rsidRPr="00D1215A">
        <w:t>El desarrollo de SkyLine Legends ha permitido reforzar los conceptos fundamentales de la Programación Orientada a Objetos mediante una aplicación práctica y motivadora. A través de la separación de clases, el uso de eventos de teclado, sonidos, menús y scroll, se logró un videojuego funcional y extensible.</w:t>
      </w:r>
      <w:r w:rsidRPr="00D1215A">
        <w:br/>
      </w:r>
      <w:r w:rsidRPr="00D1215A">
        <w:br/>
        <w:t>La organización modular del proyecto permite futuras expansiones como:</w:t>
      </w:r>
      <w:r w:rsidRPr="00D1215A">
        <w:br/>
        <w:t>- Más escenarios y niveles.</w:t>
      </w:r>
      <w:r w:rsidRPr="00D1215A">
        <w:br/>
        <w:t>- Dificultades variables.</w:t>
      </w:r>
      <w:r w:rsidRPr="00D1215A">
        <w:br/>
        <w:t>- Registro de puntuaciones.</w:t>
      </w:r>
      <w:r w:rsidRPr="00D1215A">
        <w:br/>
        <w:t>- Integración en red para multijugador.</w:t>
      </w:r>
      <w:r w:rsidRPr="00D1215A">
        <w:br/>
      </w:r>
      <w:r w:rsidRPr="00D1215A">
        <w:br/>
        <w:t>Este proyecto también promueve habilidades de depuración, trabajo en equipo y creatividad en el desarrollo de software.</w:t>
      </w:r>
    </w:p>
    <w:p w14:paraId="15685635" w14:textId="77777777" w:rsidR="00A51438" w:rsidRPr="00D1215A" w:rsidRDefault="00000000" w:rsidP="00D1215A">
      <w:pPr>
        <w:spacing w:line="360" w:lineRule="auto"/>
      </w:pPr>
      <w:r w:rsidRPr="00D1215A">
        <w:br w:type="page"/>
      </w:r>
    </w:p>
    <w:p w14:paraId="5EBFE37A" w14:textId="77777777" w:rsidR="00A51438" w:rsidRPr="00D1215A" w:rsidRDefault="00000000" w:rsidP="00D1215A">
      <w:pPr>
        <w:pStyle w:val="Ttulo1"/>
        <w:spacing w:line="360" w:lineRule="auto"/>
        <w:rPr>
          <w:color w:val="auto"/>
        </w:rPr>
      </w:pPr>
      <w:r w:rsidRPr="00D1215A">
        <w:rPr>
          <w:color w:val="auto"/>
        </w:rPr>
        <w:lastRenderedPageBreak/>
        <w:t>Bibliografía</w:t>
      </w:r>
    </w:p>
    <w:p w14:paraId="0286B051" w14:textId="77777777" w:rsidR="00A51438" w:rsidRDefault="00000000" w:rsidP="00D1215A">
      <w:pPr>
        <w:spacing w:line="360" w:lineRule="auto"/>
      </w:pPr>
      <w:r>
        <w:t>- Sweigart, A. (2015). Invent Your Own Computer Games with Python. No Starch Press.</w:t>
      </w:r>
      <w:r>
        <w:br/>
        <w:t>- Van Rossum, G., &amp; Drake Jr, F. L. (2009). The Python Language Reference Manual. Network Theory Ltd.</w:t>
      </w:r>
      <w:r>
        <w:br/>
        <w:t>- Documentation - Pygame Library: https://www.pygame.org/docs/</w:t>
      </w:r>
      <w:r>
        <w:br/>
        <w:t>- Real Python: https://realpython.com/pygame-a-primer/</w:t>
      </w:r>
      <w:r>
        <w:br/>
        <w:t>- Python Software Foundation. https://www.python.org/</w:t>
      </w:r>
    </w:p>
    <w:p w14:paraId="0426C39C" w14:textId="17009AE4" w:rsidR="00A51438" w:rsidRDefault="00A51438" w:rsidP="00D1215A">
      <w:pPr>
        <w:spacing w:line="360" w:lineRule="auto"/>
      </w:pPr>
    </w:p>
    <w:sectPr w:rsidR="00A514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40BD58A0"/>
    <w:multiLevelType w:val="hybridMultilevel"/>
    <w:tmpl w:val="3782BE8C"/>
    <w:lvl w:ilvl="0" w:tplc="280A000F">
      <w:start w:val="1"/>
      <w:numFmt w:val="decimal"/>
      <w:lvlText w:val="%1."/>
      <w:lvlJc w:val="left"/>
      <w:pPr>
        <w:ind w:left="644" w:hanging="360"/>
      </w:p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num w:numId="1" w16cid:durableId="1750152053">
    <w:abstractNumId w:val="8"/>
  </w:num>
  <w:num w:numId="2" w16cid:durableId="1068765877">
    <w:abstractNumId w:val="6"/>
  </w:num>
  <w:num w:numId="3" w16cid:durableId="314576503">
    <w:abstractNumId w:val="5"/>
  </w:num>
  <w:num w:numId="4" w16cid:durableId="173351310">
    <w:abstractNumId w:val="4"/>
  </w:num>
  <w:num w:numId="5" w16cid:durableId="401022470">
    <w:abstractNumId w:val="7"/>
  </w:num>
  <w:num w:numId="6" w16cid:durableId="138621218">
    <w:abstractNumId w:val="3"/>
  </w:num>
  <w:num w:numId="7" w16cid:durableId="1810702940">
    <w:abstractNumId w:val="2"/>
  </w:num>
  <w:num w:numId="8" w16cid:durableId="1963152725">
    <w:abstractNumId w:val="1"/>
  </w:num>
  <w:num w:numId="9" w16cid:durableId="1905025038">
    <w:abstractNumId w:val="0"/>
  </w:num>
  <w:num w:numId="10" w16cid:durableId="13883354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B6A05"/>
    <w:rsid w:val="008C0A69"/>
    <w:rsid w:val="00A51438"/>
    <w:rsid w:val="00AA1D8D"/>
    <w:rsid w:val="00B47730"/>
    <w:rsid w:val="00CB0664"/>
    <w:rsid w:val="00D1215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65B94D"/>
  <w14:defaultImageDpi w14:val="300"/>
  <w15:docId w15:val="{E847CD63-435D-4A94-BF82-B276D6D3F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939</Words>
  <Characters>5166</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6093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ELVIS ORLANDO GARCIA MENDOZA</cp:lastModifiedBy>
  <cp:revision>2</cp:revision>
  <dcterms:created xsi:type="dcterms:W3CDTF">2025-06-27T14:29:00Z</dcterms:created>
  <dcterms:modified xsi:type="dcterms:W3CDTF">2025-06-27T14:29:00Z</dcterms:modified>
  <cp:category/>
</cp:coreProperties>
</file>